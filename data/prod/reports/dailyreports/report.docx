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u w:val="single"/>
              </w:rPr>
              <w:t>Area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BBL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MCF</w:t>
            </w:r>
          </w:p>
        </w:tc>
      </w:tr>
      <w:tr>
        <w:tc>
          <w:tcPr>
            <w:tcW w:type="dxa" w:w="2880"/>
          </w:tcPr>
          <w:p>
            <w:r>
              <w:t>SOUTH TEXAS</w:t>
            </w:r>
          </w:p>
        </w:tc>
        <w:tc>
          <w:tcPr>
            <w:tcW w:type="dxa" w:w="2880"/>
          </w:tcPr>
          <w:p>
            <w:r>
              <w:t>2254</w:t>
            </w:r>
          </w:p>
        </w:tc>
        <w:tc>
          <w:tcPr>
            <w:tcW w:type="dxa" w:w="2880"/>
          </w:tcPr>
          <w:p>
            <w:r>
              <w:t>5117</w:t>
            </w:r>
          </w:p>
        </w:tc>
      </w:tr>
      <w:tr>
        <w:tc>
          <w:tcPr>
            <w:tcW w:type="dxa" w:w="2880"/>
          </w:tcPr>
          <w:p>
            <w:r>
              <w:t>EAST TEXAS</w:t>
            </w:r>
          </w:p>
        </w:tc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362</w:t>
            </w:r>
          </w:p>
        </w:tc>
      </w:tr>
      <w:tr>
        <w:tc>
          <w:tcPr>
            <w:tcW w:type="dxa" w:w="2880"/>
          </w:tcPr>
          <w:p>
            <w:r>
              <w:t>EAST TEXAS WB</w:t>
            </w:r>
          </w:p>
        </w:tc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2670</w:t>
            </w:r>
          </w:p>
        </w:tc>
      </w:tr>
      <w:tr>
        <w:tc>
          <w:tcPr>
            <w:tcW w:type="dxa" w:w="2880"/>
          </w:tcPr>
          <w:p>
            <w:r>
              <w:t>WEST TEXAS</w:t>
            </w:r>
          </w:p>
        </w:tc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NEW MEXICO</w:t>
            </w:r>
          </w:p>
        </w:tc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GULF COAST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rPr>
                <w:b/>
                <w:u w:val="single"/>
              </w:rPr>
              <w:t>Total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3554</w:t>
            </w:r>
          </w:p>
        </w:tc>
        <w:tc>
          <w:tcPr>
            <w:tcW w:type="dxa" w:w="2880"/>
          </w:tcPr>
          <w:p>
            <w:r>
              <w:rPr>
                <w:b/>
                <w:u w:val="single"/>
              </w:rPr>
              <w:t>8504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